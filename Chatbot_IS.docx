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4B4B" w14:textId="77777777" w:rsidR="007105B2" w:rsidRPr="00E8721B" w:rsidRDefault="00000000">
      <w:pPr>
        <w:pStyle w:val="Ttulo"/>
        <w:rPr>
          <w:lang w:val="es-CO"/>
        </w:rPr>
      </w:pPr>
      <w:proofErr w:type="spellStart"/>
      <w:r w:rsidRPr="00E8721B">
        <w:rPr>
          <w:lang w:val="es-CO"/>
        </w:rPr>
        <w:t>Chatbot</w:t>
      </w:r>
      <w:proofErr w:type="spellEnd"/>
      <w:r w:rsidRPr="00E8721B">
        <w:rPr>
          <w:lang w:val="es-CO"/>
        </w:rPr>
        <w:t xml:space="preserve"> de </w:t>
      </w:r>
      <w:proofErr w:type="spellStart"/>
      <w:r w:rsidRPr="00E8721B">
        <w:rPr>
          <w:lang w:val="es-CO"/>
        </w:rPr>
        <w:t>Itala</w:t>
      </w:r>
      <w:proofErr w:type="spellEnd"/>
      <w:r w:rsidRPr="00E8721B">
        <w:rPr>
          <w:lang w:val="es-CO"/>
        </w:rPr>
        <w:t xml:space="preserve"> Suárez - Flujos de Conversación</w:t>
      </w:r>
    </w:p>
    <w:p w14:paraId="04256599" w14:textId="77777777" w:rsidR="007105B2" w:rsidRPr="00E8721B" w:rsidRDefault="00000000">
      <w:pPr>
        <w:pStyle w:val="Ttulo1"/>
        <w:rPr>
          <w:lang w:val="es-CO"/>
        </w:rPr>
      </w:pPr>
      <w:r>
        <w:t>🤝</w:t>
      </w:r>
      <w:r w:rsidRPr="00E8721B">
        <w:rPr>
          <w:lang w:val="es-CO"/>
        </w:rPr>
        <w:t xml:space="preserve"> Flujo Conversacional – para Clientes</w:t>
      </w:r>
    </w:p>
    <w:p w14:paraId="29B760E5" w14:textId="7CB68AF8" w:rsidR="007105B2" w:rsidRPr="00E8721B" w:rsidRDefault="00000000">
      <w:pPr>
        <w:rPr>
          <w:lang w:val="es-CO"/>
        </w:rPr>
      </w:pPr>
      <w:r w:rsidRPr="00E8721B">
        <w:rPr>
          <w:lang w:val="es-CO"/>
        </w:rPr>
        <w:t>Inicio</w:t>
      </w:r>
      <w:r w:rsidRPr="00E8721B">
        <w:rPr>
          <w:lang w:val="es-CO"/>
        </w:rPr>
        <w:br/>
      </w:r>
      <w:r>
        <w:t>👋</w:t>
      </w:r>
      <w:r w:rsidRPr="00E8721B">
        <w:rPr>
          <w:lang w:val="es-CO"/>
        </w:rPr>
        <w:t xml:space="preserve"> ¡Hola! </w:t>
      </w:r>
      <w:r w:rsidRPr="00E8721B">
        <w:rPr>
          <w:lang w:val="es-CO"/>
        </w:rPr>
        <w:br/>
        <w:t>Estoy aquí para ayudarte con tus necesidades en productos farmacéuticos.</w:t>
      </w:r>
      <w:r w:rsidRPr="00E8721B">
        <w:rPr>
          <w:lang w:val="es-CO"/>
        </w:rPr>
        <w:br/>
      </w:r>
      <w:r w:rsidRPr="00E8721B">
        <w:rPr>
          <w:lang w:val="es-CO"/>
        </w:rPr>
        <w:br/>
      </w:r>
      <w:r>
        <w:t>👉</w:t>
      </w:r>
      <w:r w:rsidRPr="00E8721B">
        <w:rPr>
          <w:lang w:val="es-CO"/>
        </w:rPr>
        <w:t xml:space="preserve"> ¿Qué deseas hacer hoy?</w:t>
      </w:r>
      <w:r w:rsidRPr="00E8721B">
        <w:rPr>
          <w:lang w:val="es-CO"/>
        </w:rPr>
        <w:br/>
        <w:t>1</w:t>
      </w:r>
      <w:r>
        <w:t>️</w:t>
      </w:r>
      <w:r w:rsidRPr="00E8721B">
        <w:rPr>
          <w:lang w:val="es-CO"/>
        </w:rPr>
        <w:t>⃣ Ver catálogo</w:t>
      </w:r>
      <w:r w:rsidRPr="00E8721B">
        <w:rPr>
          <w:lang w:val="es-CO"/>
        </w:rPr>
        <w:br/>
        <w:t>2</w:t>
      </w:r>
      <w:r>
        <w:t>️</w:t>
      </w:r>
      <w:r w:rsidRPr="00E8721B">
        <w:rPr>
          <w:lang w:val="es-CO"/>
        </w:rPr>
        <w:t>⃣ Hacer un pedido</w:t>
      </w:r>
      <w:r w:rsidRPr="00E8721B">
        <w:rPr>
          <w:lang w:val="es-CO"/>
        </w:rPr>
        <w:br/>
        <w:t>3</w:t>
      </w:r>
      <w:r>
        <w:t>️</w:t>
      </w:r>
      <w:r w:rsidRPr="00E8721B">
        <w:rPr>
          <w:lang w:val="es-CO"/>
        </w:rPr>
        <w:t>⃣ Consultar disponibilidad</w:t>
      </w:r>
      <w:r w:rsidRPr="00E8721B">
        <w:rPr>
          <w:lang w:val="es-CO"/>
        </w:rPr>
        <w:br/>
        <w:t>4</w:t>
      </w:r>
      <w:r>
        <w:t>️</w:t>
      </w:r>
      <w:r w:rsidRPr="00E8721B">
        <w:rPr>
          <w:lang w:val="es-CO"/>
        </w:rPr>
        <w:t>⃣ Hablar directamente conmigo</w:t>
      </w:r>
    </w:p>
    <w:p w14:paraId="7B0D0183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1</w:t>
      </w:r>
      <w:r>
        <w:t>️</w:t>
      </w:r>
      <w:r w:rsidRPr="00E8721B">
        <w:rPr>
          <w:lang w:val="es-CO"/>
        </w:rPr>
        <w:t>⃣ Ver catálogo</w:t>
      </w:r>
      <w:r w:rsidRPr="00E8721B">
        <w:rPr>
          <w:lang w:val="es-CO"/>
        </w:rPr>
        <w:br/>
      </w:r>
      <w:r>
        <w:t>📂</w:t>
      </w:r>
      <w:r w:rsidRPr="00E8721B">
        <w:rPr>
          <w:lang w:val="es-CO"/>
        </w:rPr>
        <w:t xml:space="preserve"> Aquí tienes nuestro catálogo actualizado de productos.</w:t>
      </w:r>
      <w:r w:rsidRPr="00E8721B">
        <w:rPr>
          <w:lang w:val="es-CO"/>
        </w:rPr>
        <w:br/>
      </w:r>
      <w:r>
        <w:t>👉</w:t>
      </w:r>
      <w:r w:rsidRPr="00E8721B">
        <w:rPr>
          <w:lang w:val="es-CO"/>
        </w:rPr>
        <w:t xml:space="preserve"> ¿Quieres que te lo envíe por:</w:t>
      </w:r>
      <w:r w:rsidRPr="00E8721B">
        <w:rPr>
          <w:lang w:val="es-CO"/>
        </w:rPr>
        <w:br/>
        <w:t xml:space="preserve">- </w:t>
      </w:r>
      <w:r>
        <w:t>📧</w:t>
      </w:r>
      <w:r w:rsidRPr="00E8721B">
        <w:rPr>
          <w:lang w:val="es-CO"/>
        </w:rPr>
        <w:t xml:space="preserve"> Correo electrónico</w:t>
      </w:r>
      <w:r w:rsidRPr="00E8721B">
        <w:rPr>
          <w:lang w:val="es-CO"/>
        </w:rPr>
        <w:br/>
        <w:t xml:space="preserve">- </w:t>
      </w:r>
      <w:r>
        <w:t>📱</w:t>
      </w:r>
      <w:r w:rsidRPr="00E8721B">
        <w:rPr>
          <w:lang w:val="es-CO"/>
        </w:rPr>
        <w:t xml:space="preserve"> WhatsApp</w:t>
      </w:r>
    </w:p>
    <w:p w14:paraId="3CFFF401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2</w:t>
      </w:r>
      <w:r>
        <w:t>️</w:t>
      </w:r>
      <w:r w:rsidRPr="00E8721B">
        <w:rPr>
          <w:lang w:val="es-CO"/>
        </w:rPr>
        <w:t>⃣ Hacer un pedido</w:t>
      </w:r>
      <w:r w:rsidRPr="00E8721B">
        <w:rPr>
          <w:lang w:val="es-CO"/>
        </w:rPr>
        <w:br/>
      </w:r>
      <w:r>
        <w:t>📝</w:t>
      </w:r>
      <w:r w:rsidRPr="00E8721B">
        <w:rPr>
          <w:lang w:val="es-CO"/>
        </w:rPr>
        <w:t xml:space="preserve"> Perfecto, dime:</w:t>
      </w:r>
      <w:r w:rsidRPr="00E8721B">
        <w:rPr>
          <w:lang w:val="es-CO"/>
        </w:rPr>
        <w:br/>
        <w:t>- Nombre del producto</w:t>
      </w:r>
      <w:r w:rsidRPr="00E8721B">
        <w:rPr>
          <w:lang w:val="es-CO"/>
        </w:rPr>
        <w:br/>
        <w:t>- Cantidad requerida</w:t>
      </w:r>
      <w:r w:rsidRPr="00E8721B">
        <w:rPr>
          <w:lang w:val="es-CO"/>
        </w:rPr>
        <w:br/>
        <w:t>- Forma de pago</w:t>
      </w:r>
      <w:r w:rsidRPr="00E8721B">
        <w:rPr>
          <w:lang w:val="es-CO"/>
        </w:rPr>
        <w:br/>
      </w:r>
      <w:r w:rsidRPr="00E8721B">
        <w:rPr>
          <w:lang w:val="es-CO"/>
        </w:rPr>
        <w:br/>
        <w:t>(✨ Respuesta automática: “En un momento te confirmo la disponibilidad y el tiempo de entrega”).</w:t>
      </w:r>
    </w:p>
    <w:p w14:paraId="4240961E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3</w:t>
      </w:r>
      <w:r>
        <w:t>️</w:t>
      </w:r>
      <w:r w:rsidRPr="00E8721B">
        <w:rPr>
          <w:lang w:val="es-CO"/>
        </w:rPr>
        <w:t>⃣ Consultar disponibilidad</w:t>
      </w:r>
      <w:r w:rsidRPr="00E8721B">
        <w:rPr>
          <w:lang w:val="es-CO"/>
        </w:rPr>
        <w:br/>
      </w:r>
      <w:r>
        <w:t>🔍</w:t>
      </w:r>
      <w:r w:rsidRPr="00E8721B">
        <w:rPr>
          <w:lang w:val="es-CO"/>
        </w:rPr>
        <w:t xml:space="preserve"> Por favor escribe el nombre del producto.</w:t>
      </w:r>
      <w:r w:rsidRPr="00E8721B">
        <w:rPr>
          <w:lang w:val="es-CO"/>
        </w:rPr>
        <w:br/>
      </w:r>
      <w:r>
        <w:t>👉</w:t>
      </w:r>
      <w:r w:rsidRPr="00E8721B">
        <w:rPr>
          <w:lang w:val="es-CO"/>
        </w:rPr>
        <w:t xml:space="preserve"> Yo te confirmo si está disponible y el tiempo estimado de entrega.</w:t>
      </w:r>
    </w:p>
    <w:p w14:paraId="42CBC8E0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4</w:t>
      </w:r>
      <w:r>
        <w:t>️</w:t>
      </w:r>
      <w:r w:rsidRPr="00E8721B">
        <w:rPr>
          <w:lang w:val="es-CO"/>
        </w:rPr>
        <w:t>⃣ Hablar directamente conmigo</w:t>
      </w:r>
      <w:r w:rsidRPr="00E8721B">
        <w:rPr>
          <w:lang w:val="es-CO"/>
        </w:rPr>
        <w:br/>
      </w:r>
      <w:r>
        <w:lastRenderedPageBreak/>
        <w:t>📞</w:t>
      </w:r>
      <w:r w:rsidRPr="00E8721B">
        <w:rPr>
          <w:lang w:val="es-CO"/>
        </w:rPr>
        <w:t xml:space="preserve"> Claro, puedes comunicarte conmigo al 312 524 0660 o dejarme tu mensaje y te responderé lo antes posible.</w:t>
      </w:r>
    </w:p>
    <w:p w14:paraId="1EE61A42" w14:textId="77777777" w:rsidR="007105B2" w:rsidRPr="00E8721B" w:rsidRDefault="00000000">
      <w:pPr>
        <w:pStyle w:val="Ttulo1"/>
        <w:rPr>
          <w:lang w:val="es-CO"/>
        </w:rPr>
      </w:pPr>
      <w:r>
        <w:t>🏢</w:t>
      </w:r>
      <w:r w:rsidRPr="00E8721B">
        <w:rPr>
          <w:lang w:val="es-CO"/>
        </w:rPr>
        <w:t xml:space="preserve"> Flujo Corporativo – para Reclutadores</w:t>
      </w:r>
    </w:p>
    <w:p w14:paraId="7C8A2A7E" w14:textId="7DB2B1C4" w:rsidR="007105B2" w:rsidRPr="00E8721B" w:rsidRDefault="00000000">
      <w:pPr>
        <w:rPr>
          <w:lang w:val="es-CO"/>
        </w:rPr>
      </w:pPr>
      <w:r w:rsidRPr="00E8721B">
        <w:rPr>
          <w:lang w:val="es-CO"/>
        </w:rPr>
        <w:t>Inicio</w:t>
      </w:r>
      <w:r w:rsidRPr="00E8721B">
        <w:rPr>
          <w:lang w:val="es-CO"/>
        </w:rPr>
        <w:br/>
      </w:r>
      <w:r>
        <w:t>👩</w:t>
      </w:r>
      <w:r w:rsidRPr="00E8721B">
        <w:rPr>
          <w:lang w:val="es-CO"/>
        </w:rPr>
        <w:t>‍</w:t>
      </w:r>
      <w:r>
        <w:t>💼</w:t>
      </w:r>
      <w:r w:rsidRPr="00E8721B">
        <w:rPr>
          <w:lang w:val="es-CO"/>
        </w:rPr>
        <w:t xml:space="preserve"> Hola, </w:t>
      </w:r>
      <w:r w:rsidR="003E1A7C" w:rsidRPr="00E8721B">
        <w:rPr>
          <w:lang w:val="es-CO"/>
        </w:rPr>
        <w:t xml:space="preserve"> </w:t>
      </w:r>
      <w:r w:rsidRPr="00E8721B">
        <w:rPr>
          <w:lang w:val="es-CO"/>
        </w:rPr>
        <w:br/>
      </w:r>
      <w:r>
        <w:t>👉</w:t>
      </w:r>
      <w:r w:rsidRPr="00E8721B">
        <w:rPr>
          <w:lang w:val="es-CO"/>
        </w:rPr>
        <w:t xml:space="preserve"> ¿Qué te gustaría conocer sobre mí?</w:t>
      </w:r>
      <w:r w:rsidRPr="00E8721B">
        <w:rPr>
          <w:lang w:val="es-CO"/>
        </w:rPr>
        <w:br/>
        <w:t>1</w:t>
      </w:r>
      <w:r>
        <w:t>️</w:t>
      </w:r>
      <w:r w:rsidRPr="00E8721B">
        <w:rPr>
          <w:lang w:val="es-CO"/>
        </w:rPr>
        <w:t>⃣ Mi perfil profesional</w:t>
      </w:r>
      <w:r w:rsidRPr="00E8721B">
        <w:rPr>
          <w:lang w:val="es-CO"/>
        </w:rPr>
        <w:br/>
        <w:t>2</w:t>
      </w:r>
      <w:r>
        <w:t>️</w:t>
      </w:r>
      <w:r w:rsidRPr="00E8721B">
        <w:rPr>
          <w:lang w:val="es-CO"/>
        </w:rPr>
        <w:t>⃣ Mi experiencia laboral</w:t>
      </w:r>
      <w:r w:rsidRPr="00E8721B">
        <w:rPr>
          <w:lang w:val="es-CO"/>
        </w:rPr>
        <w:br/>
        <w:t>3</w:t>
      </w:r>
      <w:r>
        <w:t>️</w:t>
      </w:r>
      <w:r w:rsidRPr="00E8721B">
        <w:rPr>
          <w:lang w:val="es-CO"/>
        </w:rPr>
        <w:t>⃣ Mis logros destacados</w:t>
      </w:r>
      <w:r w:rsidRPr="00E8721B">
        <w:rPr>
          <w:lang w:val="es-CO"/>
        </w:rPr>
        <w:br/>
        <w:t>4</w:t>
      </w:r>
      <w:r>
        <w:t>️</w:t>
      </w:r>
      <w:r w:rsidRPr="00E8721B">
        <w:rPr>
          <w:lang w:val="es-CO"/>
        </w:rPr>
        <w:t>⃣ Mis datos de contacto</w:t>
      </w:r>
    </w:p>
    <w:p w14:paraId="5B8D1FC7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1</w:t>
      </w:r>
      <w:r>
        <w:t>️</w:t>
      </w:r>
      <w:r w:rsidRPr="00E8721B">
        <w:rPr>
          <w:lang w:val="es-CO"/>
        </w:rPr>
        <w:t>⃣ Mi perfil profesional</w:t>
      </w:r>
      <w:r w:rsidRPr="00E8721B">
        <w:rPr>
          <w:lang w:val="es-CO"/>
        </w:rPr>
        <w:br/>
        <w:t>✨ Soy Administradora Financiera con amplia experiencia en gestión comercial, ventas y compras en el sector farmacéutico.</w:t>
      </w:r>
      <w:r w:rsidRPr="00E8721B">
        <w:rPr>
          <w:lang w:val="es-CO"/>
        </w:rPr>
        <w:br/>
        <w:t>Me destaco por la comunicación asertiva, el análisis de datos y la toma de decisiones estratégicas.</w:t>
      </w:r>
    </w:p>
    <w:p w14:paraId="500906CF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2</w:t>
      </w:r>
      <w:r>
        <w:t>️</w:t>
      </w:r>
      <w:r w:rsidRPr="00E8721B">
        <w:rPr>
          <w:lang w:val="es-CO"/>
        </w:rPr>
        <w:t>⃣ Mi experiencia laboral</w:t>
      </w:r>
      <w:r w:rsidRPr="00E8721B">
        <w:rPr>
          <w:lang w:val="es-CO"/>
        </w:rPr>
        <w:br/>
      </w:r>
      <w:r>
        <w:t>💼</w:t>
      </w:r>
      <w:r w:rsidRPr="00E8721B">
        <w:rPr>
          <w:lang w:val="es-CO"/>
        </w:rPr>
        <w:t xml:space="preserve"> He trabajado en empresas como </w:t>
      </w:r>
      <w:proofErr w:type="spellStart"/>
      <w:r w:rsidRPr="00E8721B">
        <w:rPr>
          <w:lang w:val="es-CO"/>
        </w:rPr>
        <w:t>Ramedicas</w:t>
      </w:r>
      <w:proofErr w:type="spellEnd"/>
      <w:r w:rsidRPr="00E8721B">
        <w:rPr>
          <w:lang w:val="es-CO"/>
        </w:rPr>
        <w:t xml:space="preserve"> SAS, </w:t>
      </w:r>
      <w:proofErr w:type="spellStart"/>
      <w:r w:rsidRPr="00E8721B">
        <w:rPr>
          <w:lang w:val="es-CO"/>
        </w:rPr>
        <w:t>Ladmedis</w:t>
      </w:r>
      <w:proofErr w:type="spellEnd"/>
      <w:r w:rsidRPr="00E8721B">
        <w:rPr>
          <w:lang w:val="es-CO"/>
        </w:rPr>
        <w:t xml:space="preserve">, Éticos Serrano Gómez, </w:t>
      </w:r>
      <w:proofErr w:type="spellStart"/>
      <w:r w:rsidRPr="00E8721B">
        <w:rPr>
          <w:lang w:val="es-CO"/>
        </w:rPr>
        <w:t>Confarma</w:t>
      </w:r>
      <w:proofErr w:type="spellEnd"/>
      <w:r w:rsidRPr="00E8721B">
        <w:rPr>
          <w:lang w:val="es-CO"/>
        </w:rPr>
        <w:t xml:space="preserve">, Droguitas S.A. y </w:t>
      </w:r>
      <w:proofErr w:type="spellStart"/>
      <w:r w:rsidRPr="00E8721B">
        <w:rPr>
          <w:lang w:val="es-CO"/>
        </w:rPr>
        <w:t>Dronorte</w:t>
      </w:r>
      <w:proofErr w:type="spellEnd"/>
      <w:r w:rsidRPr="00E8721B">
        <w:rPr>
          <w:lang w:val="es-CO"/>
        </w:rPr>
        <w:t xml:space="preserve"> S.A.</w:t>
      </w:r>
      <w:r w:rsidRPr="00E8721B">
        <w:rPr>
          <w:lang w:val="es-CO"/>
        </w:rPr>
        <w:br/>
        <w:t>Siempre enfocada en ventas, compras y gestión de clientes.</w:t>
      </w:r>
    </w:p>
    <w:p w14:paraId="05571429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3</w:t>
      </w:r>
      <w:r>
        <w:t>️</w:t>
      </w:r>
      <w:r w:rsidRPr="00E8721B">
        <w:rPr>
          <w:lang w:val="es-CO"/>
        </w:rPr>
        <w:t>⃣ Mis logros destacados</w:t>
      </w:r>
      <w:r w:rsidRPr="00E8721B">
        <w:rPr>
          <w:lang w:val="es-CO"/>
        </w:rPr>
        <w:br/>
      </w:r>
      <w:r>
        <w:t>🏆</w:t>
      </w:r>
      <w:r w:rsidRPr="00E8721B">
        <w:rPr>
          <w:lang w:val="es-CO"/>
        </w:rPr>
        <w:t xml:space="preserve"> Entre mis principales logros se encuentran:</w:t>
      </w:r>
      <w:r w:rsidRPr="00E8721B">
        <w:rPr>
          <w:lang w:val="es-CO"/>
        </w:rPr>
        <w:br/>
        <w:t>- Superar objetivos de ventas hasta en un 120% anual.</w:t>
      </w:r>
      <w:r w:rsidRPr="00E8721B">
        <w:rPr>
          <w:lang w:val="es-CO"/>
        </w:rPr>
        <w:br/>
        <w:t>- Recuperar clientes inactivos y fortalecer relaciones comerciales sostenibles.</w:t>
      </w:r>
      <w:r w:rsidRPr="00E8721B">
        <w:rPr>
          <w:lang w:val="es-CO"/>
        </w:rPr>
        <w:br/>
        <w:t>- Optimizar procesos de compras e inventarios, aumentando la rentabilidad empresarial.</w:t>
      </w:r>
    </w:p>
    <w:p w14:paraId="78AD1E04" w14:textId="77777777" w:rsidR="007105B2" w:rsidRPr="00E8721B" w:rsidRDefault="00000000">
      <w:pPr>
        <w:rPr>
          <w:lang w:val="es-CO"/>
        </w:rPr>
      </w:pPr>
      <w:r w:rsidRPr="00E8721B">
        <w:rPr>
          <w:lang w:val="es-CO"/>
        </w:rPr>
        <w:br/>
        <w:t>4</w:t>
      </w:r>
      <w:r>
        <w:t>️</w:t>
      </w:r>
      <w:r w:rsidRPr="00E8721B">
        <w:rPr>
          <w:lang w:val="es-CO"/>
        </w:rPr>
        <w:t>⃣ Mis datos de contacto</w:t>
      </w:r>
      <w:r w:rsidRPr="00E8721B">
        <w:rPr>
          <w:lang w:val="es-CO"/>
        </w:rPr>
        <w:br/>
      </w:r>
      <w:r>
        <w:t>📍</w:t>
      </w:r>
      <w:r w:rsidRPr="00E8721B">
        <w:rPr>
          <w:lang w:val="es-CO"/>
        </w:rPr>
        <w:t xml:space="preserve"> Cúcuta – Norte de Santander</w:t>
      </w:r>
      <w:r w:rsidRPr="00E8721B">
        <w:rPr>
          <w:lang w:val="es-CO"/>
        </w:rPr>
        <w:br/>
      </w:r>
      <w:r>
        <w:t>📧</w:t>
      </w:r>
      <w:r w:rsidRPr="00E8721B">
        <w:rPr>
          <w:lang w:val="es-CO"/>
        </w:rPr>
        <w:t xml:space="preserve"> italaguadalupes@gmail.com</w:t>
      </w:r>
      <w:r w:rsidRPr="00E8721B">
        <w:rPr>
          <w:lang w:val="es-CO"/>
        </w:rPr>
        <w:br/>
      </w:r>
      <w:r>
        <w:t>📱</w:t>
      </w:r>
      <w:r w:rsidRPr="00E8721B">
        <w:rPr>
          <w:lang w:val="es-CO"/>
        </w:rPr>
        <w:t xml:space="preserve"> 312 524 0660</w:t>
      </w:r>
    </w:p>
    <w:sectPr w:rsidR="007105B2" w:rsidRPr="00E87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370726">
    <w:abstractNumId w:val="8"/>
  </w:num>
  <w:num w:numId="2" w16cid:durableId="1011222681">
    <w:abstractNumId w:val="6"/>
  </w:num>
  <w:num w:numId="3" w16cid:durableId="2106606019">
    <w:abstractNumId w:val="5"/>
  </w:num>
  <w:num w:numId="4" w16cid:durableId="1288778578">
    <w:abstractNumId w:val="4"/>
  </w:num>
  <w:num w:numId="5" w16cid:durableId="1188325482">
    <w:abstractNumId w:val="7"/>
  </w:num>
  <w:num w:numId="6" w16cid:durableId="974140974">
    <w:abstractNumId w:val="3"/>
  </w:num>
  <w:num w:numId="7" w16cid:durableId="1128091522">
    <w:abstractNumId w:val="2"/>
  </w:num>
  <w:num w:numId="8" w16cid:durableId="922878201">
    <w:abstractNumId w:val="1"/>
  </w:num>
  <w:num w:numId="9" w16cid:durableId="13083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A7C"/>
    <w:rsid w:val="007105B2"/>
    <w:rsid w:val="00AA1D8D"/>
    <w:rsid w:val="00B47730"/>
    <w:rsid w:val="00CB0664"/>
    <w:rsid w:val="00CE4B39"/>
    <w:rsid w:val="00E87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453361"/>
  <w14:defaultImageDpi w14:val="300"/>
  <w15:docId w15:val="{001A4BA5-544C-4F20-ABDB-B2D41E97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3</cp:revision>
  <dcterms:created xsi:type="dcterms:W3CDTF">2013-12-23T23:15:00Z</dcterms:created>
  <dcterms:modified xsi:type="dcterms:W3CDTF">2025-09-24T02:01:00Z</dcterms:modified>
  <cp:category/>
</cp:coreProperties>
</file>